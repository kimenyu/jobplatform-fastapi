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NJOROGE JOSEPH KIMENYU</w:t>
        <w:br/>
      </w:r>
    </w:p>
    <w:p>
      <w:pPr>
        <w:jc w:val="center"/>
      </w:pPr>
      <w:r>
        <w:t>Backend Software Developer</w:t>
      </w:r>
    </w:p>
    <w:p>
      <w:pPr>
        <w:jc w:val="center"/>
      </w:pPr>
      <w:r>
        <w:t>📞 +254 793 058 968 | ✉️ njorogekimenyu@gmail.com | 🌐 github.com/kimenyu</w:t>
      </w:r>
    </w:p>
    <w:p>
      <w:pPr>
        <w:pStyle w:val="Heading1"/>
      </w:pPr>
      <w:r>
        <w:t>PROFESSIONAL SUMMARY</w:t>
      </w:r>
    </w:p>
    <w:p>
      <w:r>
        <w:t>Dedicated and adaptable Backend Software Developer with strong experience in building scalable backend systems using JavaScript/TypeScript, Python, and Java. Skilled in API design, database optimization, and system architecture. Passionate about AI tools, cloud integrations, and delivering maintainable, production-grade code.</w:t>
      </w:r>
    </w:p>
    <w:p>
      <w:pPr>
        <w:pStyle w:val="Heading1"/>
      </w:pPr>
      <w:r>
        <w:t>TECHNICAL SKILLS</w:t>
      </w:r>
    </w:p>
    <w:p>
      <w:r>
        <w:t>- Languages: Python (Django, Flask, DRF), JavaScript/TypeScript (Node.js, Express), Java (Spring Boot)</w:t>
        <w:br/>
        <w:t>- Databases: MySQL, PostgreSQL, MongoDB, Redis</w:t>
        <w:br/>
        <w:t>- Tools &amp; Platforms: Docker, Celery, Git, Cloudinary, Bull</w:t>
        <w:br/>
        <w:t>- Operating Systems: Linux (Command Line, Shell Scripting)</w:t>
        <w:br/>
        <w:t>- Web Servers: Nginx, Apache</w:t>
        <w:br/>
        <w:t>- Other: REST APIs, JWT Authentication, Socket.io, Asynchronous Processing</w:t>
      </w:r>
    </w:p>
    <w:p>
      <w:pPr>
        <w:pStyle w:val="Heading1"/>
      </w:pPr>
      <w:r>
        <w:t>EXPERIENCE</w:t>
      </w:r>
    </w:p>
    <w:p>
      <w:r>
        <w:t>Freelancer — Backend Software Developer</w:t>
        <w:br/>
        <w:t>Remote | Jan 2024 – Present</w:t>
      </w:r>
    </w:p>
    <w:p>
      <w:r>
        <w:t>• Developed scalable backend systems using Django, Flask, and Node.js for diverse client requirements.</w:t>
        <w:br/>
        <w:t>• Built secure RESTful APIs, designed schemas, and implemented authentication systems.</w:t>
        <w:br/>
        <w:t>• Integrated third-party services (e.g., payment gateways, email, cloud storage).</w:t>
        <w:br/>
        <w:t>• Collaborated with frontend developers to deliver full-stack solutions and wrote technical documentation.</w:t>
      </w:r>
    </w:p>
    <w:p>
      <w:r>
        <w:t>Turing — LLM Trainer</w:t>
        <w:br/>
        <w:t>Remote | Oct 2024 – Apr 2025</w:t>
      </w:r>
    </w:p>
    <w:p>
      <w:r>
        <w:t>• Crafted and evaluated prompts to improve large language models (LLMs).</w:t>
        <w:br/>
        <w:t>• Worked with prompt engineering teams on diverse domains such as software development and customer support.</w:t>
        <w:br/>
        <w:t>• Provided structured feedback on model outputs and helped improve prompt libraries and benchmarks.</w:t>
      </w:r>
    </w:p>
    <w:p>
      <w:pPr>
        <w:pStyle w:val="Heading1"/>
      </w:pPr>
      <w:r>
        <w:t>EDUCATION</w:t>
      </w:r>
    </w:p>
    <w:p>
      <w:r>
        <w:t>ALX Software Engineering Program</w:t>
        <w:br/>
        <w:t>Nov 2022 – Feb 2024</w:t>
      </w:r>
    </w:p>
    <w:p>
      <w:r>
        <w:t>Specialized in backend development, algorithms, and systems engineering.</w:t>
      </w:r>
    </w:p>
    <w:p>
      <w:r>
        <w:t>Africa Nazarene University</w:t>
        <w:br/>
        <w:t>Bachelor’s Degree in Finance and Banking</w:t>
      </w:r>
    </w:p>
    <w:p>
      <w:pPr>
        <w:pStyle w:val="Heading1"/>
      </w:pPr>
      <w:r>
        <w:t>PROJECTS</w:t>
      </w:r>
    </w:p>
    <w:p>
      <w:r>
        <w:t>Food Delivery Service API – Node.js, TypeScript, Express, MongoDB</w:t>
        <w:br/>
        <w:t>https://github.com/kimenyu/mealdrop-typescript</w:t>
      </w:r>
    </w:p>
    <w:p>
      <w:r>
        <w:t>• Built a food delivery platform with roles for restaurants, customers, and delivery personnel. Integrated OTP-based email authentication and JWT-based access control.</w:t>
      </w:r>
    </w:p>
    <w:p>
      <w:r>
        <w:t>File Manager System – Node.js, MongoDB, Redis, Bull</w:t>
        <w:br/>
        <w:t>https://github.com/kimenyu/alx-files_manager</w:t>
      </w:r>
    </w:p>
    <w:p>
      <w:r>
        <w:t>• Created a full-featured file management backend supporting uploads, permissions, and background tasks.</w:t>
      </w:r>
    </w:p>
    <w:p>
      <w:r>
        <w:t>Advanced Caching System – Python</w:t>
        <w:br/>
        <w:t>https://github.com/kimenyu/alx-backend/tree/main/0x01-caching</w:t>
      </w:r>
    </w:p>
    <w:p>
      <w:r>
        <w:t>• Implemented caching strategies and algorithms to demonstrate performance-enhancing patterns.</w:t>
      </w:r>
    </w:p>
    <w:p>
      <w:r>
        <w:t>Real-Time Chat App – Node.js, Socket.io, MongoDB</w:t>
        <w:br/>
        <w:t>https://github.com/kimenyu/chatease-backend</w:t>
      </w:r>
    </w:p>
    <w:p>
      <w:r>
        <w:t>• Built a chat backend with real-time messaging, avatar support, and authentication.</w:t>
      </w:r>
    </w:p>
    <w:p>
      <w:r>
        <w:t>Learning Management System (LMS) Backend – Django REST Framework, Redis, Celery</w:t>
        <w:br/>
        <w:t>https://github.com/kimenyu/LearningManagementSystem</w:t>
      </w:r>
    </w:p>
    <w:p>
      <w:r>
        <w:t>• Developed an LMS API with role-based access for Admins, Instructors, and Students. Integrated JWT (Djoser), real-time features (Channels), and asynchronous tasks (Celery + Redis). Features include course content delivery, quizzes, grading, and student progress tracking.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